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欄位  資料 </w:t>
        <w:br/>
        <w:t xml:space="preserve"> ---  --- </w:t>
        <w:br/>
        <w:t xml:space="preserve"> 診斷資料號  59000-A-81403 </w:t>
        <w:br/>
        <w:t xml:space="preserve"> 病史  Bloody stool </w:t>
        <w:br/>
        <w:t xml:space="preserve"> 診斷結果  Intestine, large, labeled as "Ascending colon", endoscopic biopsy - Adenocarcinoma </w:t>
        <w:br/>
        <w:t xml:space="preserve"> 組織片數  5 </w:t>
        <w:br/>
        <w:t xml:space="preserve"> 組織尺寸  0.5 x 0.2 x 0.2 cm </w:t>
        <w:br/>
        <w:t xml:space="preserve"> 組織部位  Intestine, large, labeled as "Ascending colon" </w:t>
        <w:br/>
        <w:t xml:space="preserve"> 切片方式  endoscopic biopsy </w:t>
        <w:br/>
        <w:t xml:space="preserve"> 處理方式  fixed in formalin </w:t>
        <w:br/>
        <w:t xml:space="preserve"> 組織顏色  gray white </w:t>
        <w:br/>
        <w:t xml:space="preserve"> 組織形狀  elastic </w:t>
        <w:br/>
        <w:t xml:space="preserve"> 顯微鏡檢查  Section shows fragments of necrotic debris and colon mucosa with proliferation and infiltration of irregular hyperchromatic neoplastic glands arranged mainly in complicated tubulo-papillary fashion, a moderately differentiated adenocarcinoma. Remnants suggestive of a pre-existing adenoma are not seen. </w:t>
        <w:br/>
        <w:t xml:space="preserve"> 參考資料  S04-05069 Gall bladder, cholecystectomy - Acute gangrenous cholecystitis; S01-01737 Skin, nasal bridge, excisional biopsy - Basal cell carcinoma </w:t>
        <w:br/>
        <w:t xml:space="preserve"> 住院醫師  N/A </w:t>
        <w:br/>
        <w:t xml:space="preserve"> 病理醫師  Shu-Han Huang, M.D./SWH </w:t>
        <w:br/>
        <w:t xml:space="preserve"> 病理專醫字  第000477號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